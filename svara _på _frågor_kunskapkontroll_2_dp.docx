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3CBAF" w14:textId="77777777" w:rsidR="007D3F88" w:rsidRDefault="00000000">
      <w:pPr>
        <w:pStyle w:val="Heading2"/>
      </w:pPr>
      <w:r>
        <w:t xml:space="preserve">1) Hur </w:t>
      </w:r>
      <w:proofErr w:type="spellStart"/>
      <w:r>
        <w:t>är</w:t>
      </w:r>
      <w:proofErr w:type="spellEnd"/>
      <w:r>
        <w:t xml:space="preserve"> AI, Maskininlärning och Deep Learning relaterat?</w:t>
      </w:r>
    </w:p>
    <w:p w14:paraId="7EA9EA89" w14:textId="77777777" w:rsidR="007D3F88" w:rsidRDefault="00000000">
      <w:r>
        <w:t>- AI: ett jättestort paraply – allt som får datorer att ”verka smarta”.</w:t>
      </w:r>
      <w:r>
        <w:br/>
        <w:t>- ML: en del av AI där man inte programmerar regler i detalj, utan modellen hittar mönster i data.</w:t>
      </w:r>
      <w:r>
        <w:br/>
        <w:t>- DL: ännu djupare nivå – neurala nätverk med många lager. Typ som att bygga hjärnkopior i liten skala.</w:t>
      </w:r>
    </w:p>
    <w:p w14:paraId="5797949C" w14:textId="77777777" w:rsidR="007D3F88" w:rsidRDefault="00000000">
      <w:pPr>
        <w:pStyle w:val="Heading2"/>
      </w:pPr>
      <w:r>
        <w:t>2) TensorFlow vs Keras</w:t>
      </w:r>
    </w:p>
    <w:p w14:paraId="6D2D14D6" w14:textId="77777777" w:rsidR="007D3F88" w:rsidRDefault="00000000">
      <w:r>
        <w:t>TensorFlow = tungt maskineri för beräkningar.</w:t>
      </w:r>
      <w:r>
        <w:br/>
        <w:t>Keras = ett förenklat ”gränssnitt” ovanpå TF som gör att man kan bygga modeller utan att drunkna i kod.</w:t>
      </w:r>
      <w:r>
        <w:br/>
        <w:t>(Själv föredrar jag Keras, mycket smidigare i början).</w:t>
      </w:r>
    </w:p>
    <w:p w14:paraId="758552B8" w14:textId="77777777" w:rsidR="007D3F88" w:rsidRDefault="00000000">
      <w:pPr>
        <w:pStyle w:val="Heading2"/>
      </w:pPr>
      <w:r>
        <w:t>3) Parameter vs Hyperparameter</w:t>
      </w:r>
    </w:p>
    <w:p w14:paraId="16C35C26" w14:textId="77777777" w:rsidR="007D3F88" w:rsidRDefault="00000000">
      <w:r>
        <w:t>- Parameter: saker modellen själv lär sig (vikter, bias).</w:t>
      </w:r>
      <w:r>
        <w:br/>
        <w:t xml:space="preserve">- Hyperparameter: sånt jag som tränare måste bestämma innan – typ ”hur fort springer vi?” (learning rate), ”hur många lager ska vi ha?”. </w:t>
      </w:r>
    </w:p>
    <w:p w14:paraId="5FB2E8A8" w14:textId="77777777" w:rsidR="007D3F88" w:rsidRDefault="00000000">
      <w:pPr>
        <w:pStyle w:val="Heading2"/>
      </w:pPr>
      <w:r>
        <w:t>4) Träning/Validering/Test</w:t>
      </w:r>
    </w:p>
    <w:p w14:paraId="6D94607A" w14:textId="77777777" w:rsidR="007D3F88" w:rsidRDefault="00000000">
      <w:r>
        <w:t>- Träningsdata → modellen lär sig.</w:t>
      </w:r>
      <w:r>
        <w:br/>
        <w:t>- Validering → jag kollar om den överanpassar eller om hyperparametrarna behöver ändras.</w:t>
      </w:r>
      <w:r>
        <w:br/>
        <w:t>- Test → sista bossen, helt orört tills slutet, för att se hur bra modellen faktiskt generaliserar.</w:t>
      </w:r>
    </w:p>
    <w:p w14:paraId="7046144A" w14:textId="77777777" w:rsidR="007D3F88" w:rsidRDefault="00000000">
      <w:pPr>
        <w:pStyle w:val="Heading2"/>
      </w:pPr>
      <w:r>
        <w:t>5) Keras-koden (Dense, Dropout, EarlyStopping)</w:t>
      </w:r>
    </w:p>
    <w:p w14:paraId="4B855158" w14:textId="77777777" w:rsidR="007D3F88" w:rsidRDefault="00000000">
      <w:r>
        <w:t>Det här är en klassisk binär klassificerare:</w:t>
      </w:r>
      <w:r>
        <w:br/>
        <w:t>- Dense(100, relu) = första lagret.</w:t>
      </w:r>
      <w:r>
        <w:br/>
        <w:t>- Dropout(0.2) = stänger av lite neuroner slumpmässigt, bra mot överanpassning.</w:t>
      </w:r>
      <w:r>
        <w:br/>
        <w:t>- Dense(50, relu) = ett lager till.</w:t>
      </w:r>
      <w:r>
        <w:br/>
        <w:t>- Dense(1, sigmoid) = utgång med sannolikhet mellan 0–1.</w:t>
      </w:r>
      <w:r>
        <w:br/>
        <w:t>- Tränas med Adam + binary crossentropy.</w:t>
      </w:r>
      <w:r>
        <w:br/>
        <w:t>- EarlyStopping = räddar mig från onödiga epoker om modellen redan slutat bli bättre.</w:t>
      </w:r>
    </w:p>
    <w:p w14:paraId="548E7D8D" w14:textId="77777777" w:rsidR="007D3F88" w:rsidRDefault="00000000">
      <w:pPr>
        <w:pStyle w:val="Heading2"/>
      </w:pPr>
      <w:r>
        <w:t>6) Regularisering – varför?</w:t>
      </w:r>
    </w:p>
    <w:p w14:paraId="7973693B" w14:textId="77777777" w:rsidR="007D3F88" w:rsidRDefault="00000000">
      <w:r>
        <w:t>För att modellen inte ska bli ett ”minneskort” som bara rabblar träningsdata. Jag vill ha en modell som klarar nya exempel.</w:t>
      </w:r>
    </w:p>
    <w:p w14:paraId="5B98E28F" w14:textId="77777777" w:rsidR="007D3F88" w:rsidRDefault="00000000">
      <w:pPr>
        <w:pStyle w:val="Heading2"/>
      </w:pPr>
      <w:r>
        <w:t>7) Dropout</w:t>
      </w:r>
    </w:p>
    <w:p w14:paraId="133877F8" w14:textId="77777777" w:rsidR="007D3F88" w:rsidRDefault="00000000">
      <w:r>
        <w:t>Som att dra ut några sladdar i nätet vid varje träningssteg → nätet blir mer robust, kan inte förlita sig på samma ”genvägar” varje gång.</w:t>
      </w:r>
    </w:p>
    <w:p w14:paraId="785F2DC5" w14:textId="77777777" w:rsidR="007D3F88" w:rsidRDefault="00000000">
      <w:pPr>
        <w:pStyle w:val="Heading2"/>
      </w:pPr>
      <w:r>
        <w:t>8) Early stopping</w:t>
      </w:r>
    </w:p>
    <w:p w14:paraId="766BE61C" w14:textId="77777777" w:rsidR="007D3F88" w:rsidRDefault="00000000">
      <w:r>
        <w:t>Lite som att säga ”ok, du är färdigpluggad, lägg ner boken nu”. När valideringsresultatet slutar bli bättre → avbryt.</w:t>
      </w:r>
    </w:p>
    <w:p w14:paraId="2467B0A4" w14:textId="77777777" w:rsidR="007D3F88" w:rsidRDefault="00000000">
      <w:pPr>
        <w:pStyle w:val="Heading2"/>
      </w:pPr>
      <w:r>
        <w:lastRenderedPageBreak/>
        <w:t>9) Populärt nät för bilder</w:t>
      </w:r>
    </w:p>
    <w:p w14:paraId="38F04FC8" w14:textId="77777777" w:rsidR="007D3F88" w:rsidRDefault="00000000">
      <w:r>
        <w:t>CNN, helt klart. De har varit standard i många år. (Fast numera snackas det mycket om Vision Transformers också).</w:t>
      </w:r>
    </w:p>
    <w:p w14:paraId="76317B14" w14:textId="77777777" w:rsidR="007D3F88" w:rsidRDefault="00000000">
      <w:pPr>
        <w:pStyle w:val="Heading2"/>
      </w:pPr>
      <w:r>
        <w:t>10) Hur funkar ett CNN?</w:t>
      </w:r>
    </w:p>
    <w:p w14:paraId="634B9CC8" w14:textId="77777777" w:rsidR="007D3F88" w:rsidRDefault="00000000">
      <w:r>
        <w:t>- Första lagren → hittar enkla grejer (kanter, färger).</w:t>
      </w:r>
      <w:r>
        <w:br/>
        <w:t>- Djupare lagren → sätter ihop det till former och objekt.</w:t>
      </w:r>
      <w:r>
        <w:br/>
        <w:t>- Pooling → krymper bilden men behåller det viktiga.</w:t>
      </w:r>
      <w:r>
        <w:br/>
        <w:t>- Sen FC-lager → avgör klassen (hund, katt, bil…).</w:t>
      </w:r>
    </w:p>
    <w:p w14:paraId="66CAA1DC" w14:textId="77777777" w:rsidR="007D3F88" w:rsidRDefault="00000000">
      <w:pPr>
        <w:pStyle w:val="Heading2"/>
      </w:pPr>
      <w:r>
        <w:t>11) model.save / load_model</w:t>
      </w:r>
    </w:p>
    <w:p w14:paraId="06B062C5" w14:textId="77777777" w:rsidR="007D3F88" w:rsidRDefault="00000000">
      <w:r>
        <w:t>- save() = jag fryser ner modellen i en fil.</w:t>
      </w:r>
      <w:r>
        <w:br/>
        <w:t>- load_model() = jag tinar upp den igen och kan fortsätta jobba.</w:t>
      </w:r>
    </w:p>
    <w:p w14:paraId="37C9DDFC" w14:textId="77777777" w:rsidR="007D3F88" w:rsidRDefault="00000000">
      <w:pPr>
        <w:pStyle w:val="Heading2"/>
      </w:pPr>
      <w:r>
        <w:t>12) CPU vs GPU</w:t>
      </w:r>
    </w:p>
    <w:p w14:paraId="5655CBC9" w14:textId="77777777" w:rsidR="007D3F88" w:rsidRDefault="00000000">
      <w:r>
        <w:t>- CPU: allsidig, få men starka kärnor.</w:t>
      </w:r>
      <w:r>
        <w:br/>
        <w:t>- GPU: tusentals små kärnor, sjukt snabb på matrisoperationer → perfekt för deep learning.</w:t>
      </w:r>
    </w:p>
    <w:sectPr w:rsidR="007D3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690050">
    <w:abstractNumId w:val="8"/>
  </w:num>
  <w:num w:numId="2" w16cid:durableId="218520504">
    <w:abstractNumId w:val="6"/>
  </w:num>
  <w:num w:numId="3" w16cid:durableId="1086420412">
    <w:abstractNumId w:val="5"/>
  </w:num>
  <w:num w:numId="4" w16cid:durableId="121506965">
    <w:abstractNumId w:val="4"/>
  </w:num>
  <w:num w:numId="5" w16cid:durableId="849834796">
    <w:abstractNumId w:val="7"/>
  </w:num>
  <w:num w:numId="6" w16cid:durableId="16006557">
    <w:abstractNumId w:val="3"/>
  </w:num>
  <w:num w:numId="7" w16cid:durableId="469906143">
    <w:abstractNumId w:val="2"/>
  </w:num>
  <w:num w:numId="8" w16cid:durableId="1232499235">
    <w:abstractNumId w:val="1"/>
  </w:num>
  <w:num w:numId="9" w16cid:durableId="186543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08E1"/>
    <w:rsid w:val="007D3F88"/>
    <w:rsid w:val="00AA1D8D"/>
    <w:rsid w:val="00B47730"/>
    <w:rsid w:val="00BA0FBF"/>
    <w:rsid w:val="00C2742C"/>
    <w:rsid w:val="00CB0664"/>
    <w:rsid w:val="00FC10D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FC929B"/>
  <w14:defaultImageDpi w14:val="300"/>
  <w15:docId w15:val="{F0C11036-8419-40A1-B007-E5B52369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Siamak Bayramzadeh</cp:lastModifiedBy>
  <cp:revision>2</cp:revision>
  <dcterms:created xsi:type="dcterms:W3CDTF">2025-08-26T06:55:00Z</dcterms:created>
  <dcterms:modified xsi:type="dcterms:W3CDTF">2025-08-26T06:55:00Z</dcterms:modified>
  <cp:category/>
</cp:coreProperties>
</file>